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43000" cy="800291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eg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8002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t>04.09.2023 11:46:13</w:t>
            </w:r>
          </w:p>
        </w:tc>
      </w:tr>
    </w:tbl>
    <w:p>
      <w:pPr>
        <w:pStyle w:val="Title"/>
        <w:spacing w:before="640"/>
        <w:jc w:val="center"/>
      </w:pPr>
      <w:r>
        <w:t>Zimmet Teslim Tutanağı</w:t>
      </w:r>
    </w:p>
    <w:p>
      <w:pPr>
        <w:spacing w:before="640" w:after="640"/>
      </w:pPr>
      <w:r>
        <w:t>"Hewlett-Packard" marka "ProBook 440 G8" model, "Laptop" kategorisindeki "5CD204F2LM" seri numaralı cihaz çalışır bir şekilde teslim edilmiştir.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spacing w:before="1280"/>
              <w:jc w:val="center"/>
            </w:pPr>
            <w:r>
              <w:t>Teslim Eden</w:t>
            </w:r>
          </w:p>
        </w:tc>
        <w:tc>
          <w:tcPr>
            <w:tcW w:type="dxa" w:w="4320"/>
          </w:tcPr>
          <w:p>
            <w:pPr>
              <w:spacing w:before="1280"/>
              <w:jc w:val="center"/>
            </w:pPr>
            <w:r>
              <w:t>Teslim Alan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